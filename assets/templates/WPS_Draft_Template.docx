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WPS Draft Template</w:t>
      </w:r>
    </w:p>
    <w:p>
      <w:r>
        <w:t>Generated: 2025-08-31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